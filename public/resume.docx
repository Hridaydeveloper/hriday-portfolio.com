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AA0" w:rsidRDefault="00745633">
      <w:pPr>
        <w:pStyle w:val="Title"/>
      </w:pPr>
      <w:r>
        <w:t>HRIDAY DAS</w:t>
      </w:r>
    </w:p>
    <w:p w:rsidR="009E7AA0" w:rsidRPr="00745633" w:rsidRDefault="00745633">
      <w:pPr>
        <w:rPr>
          <w:b/>
        </w:rPr>
      </w:pPr>
      <w:r w:rsidRPr="00745633">
        <w:rPr>
          <w:b/>
        </w:rPr>
        <w:t>dashriday856@gmail.com | (+91) 9615262753</w:t>
      </w:r>
    </w:p>
    <w:p w:rsidR="009E7AA0" w:rsidRDefault="00745633">
      <w:r w:rsidRPr="00745633">
        <w:rPr>
          <w:b/>
        </w:rPr>
        <w:t>LinkedIn:</w:t>
      </w:r>
      <w:r>
        <w:t xml:space="preserve"> </w:t>
      </w:r>
      <w:hyperlink r:id="rId6" w:history="1">
        <w:r w:rsidR="006364ED" w:rsidRPr="00525075">
          <w:rPr>
            <w:rStyle w:val="Hyperlink"/>
          </w:rPr>
          <w:t>www.linkedin.com/in/hriday-das-390a61286</w:t>
        </w:r>
      </w:hyperlink>
      <w:r w:rsidR="006364ED">
        <w:t xml:space="preserve"> </w:t>
      </w:r>
      <w:r>
        <w:t xml:space="preserve">| </w:t>
      </w:r>
      <w:proofErr w:type="spellStart"/>
      <w:r w:rsidRPr="00745633">
        <w:rPr>
          <w:b/>
        </w:rPr>
        <w:t>GitHub</w:t>
      </w:r>
      <w:proofErr w:type="spellEnd"/>
      <w:r w:rsidRPr="00745633">
        <w:rPr>
          <w:b/>
        </w:rPr>
        <w:t>:</w:t>
      </w:r>
      <w:r>
        <w:t xml:space="preserve"> </w:t>
      </w:r>
      <w:r w:rsidR="006364ED">
        <w:t xml:space="preserve"> </w:t>
      </w:r>
      <w:hyperlink r:id="rId7" w:history="1">
        <w:r w:rsidR="006364ED" w:rsidRPr="00525075">
          <w:rPr>
            <w:rStyle w:val="Hyperlink"/>
          </w:rPr>
          <w:t>https://github.com/Hridaydeveloper</w:t>
        </w:r>
      </w:hyperlink>
      <w:r w:rsidR="006364ED">
        <w:t xml:space="preserve"> </w:t>
      </w:r>
    </w:p>
    <w:p w:rsidR="009E7AA0" w:rsidRDefault="00745633">
      <w:pPr>
        <w:pStyle w:val="Heading1"/>
      </w:pPr>
      <w:proofErr w:type="spellStart"/>
      <w:r>
        <w:t>Summary</w:t>
      </w:r>
      <w:proofErr w:type="spellEnd"/>
    </w:p>
    <w:p w:rsidR="00347CE5" w:rsidRPr="00347CE5" w:rsidRDefault="00347CE5" w:rsidP="00347CE5">
      <w:r w:rsidRPr="00347CE5">
        <w:t xml:space="preserve">Passionate </w:t>
      </w:r>
      <w:proofErr w:type="spellStart"/>
      <w:r w:rsidRPr="00347CE5">
        <w:t>B.Tech</w:t>
      </w:r>
      <w:proofErr w:type="spellEnd"/>
      <w:r w:rsidRPr="00347CE5">
        <w:t xml:space="preserve"> CSE student (8.5 SGPA) with expertise in </w:t>
      </w:r>
      <w:r w:rsidRPr="00347CE5">
        <w:rPr>
          <w:b/>
        </w:rPr>
        <w:t>MERN stack, REST APIs, and</w:t>
      </w:r>
      <w:r w:rsidRPr="00347CE5">
        <w:t xml:space="preserve"> </w:t>
      </w:r>
      <w:r w:rsidRPr="00347CE5">
        <w:rPr>
          <w:b/>
        </w:rPr>
        <w:t>responsive UI development.</w:t>
      </w:r>
      <w:r w:rsidRPr="00347CE5">
        <w:t xml:space="preserve"> </w:t>
      </w:r>
      <w:proofErr w:type="gramStart"/>
      <w:r w:rsidRPr="00347CE5">
        <w:t>Built 5+ full-stack projects with live deployments.</w:t>
      </w:r>
      <w:proofErr w:type="gramEnd"/>
      <w:r w:rsidRPr="00347CE5">
        <w:t xml:space="preserve"> Seeking opportunities to leverage skills in scalable web applications</w:t>
      </w:r>
    </w:p>
    <w:p w:rsidR="009E7AA0" w:rsidRDefault="00745633">
      <w:pPr>
        <w:pStyle w:val="Heading1"/>
      </w:pPr>
      <w:r>
        <w:t>Skills</w:t>
      </w:r>
    </w:p>
    <w:p w:rsidR="009E7AA0" w:rsidRDefault="00347CE5">
      <w:pPr>
        <w:pStyle w:val="ListBullet"/>
      </w:pPr>
      <w:r>
        <w:rPr>
          <w:b/>
        </w:rPr>
        <w:t>Frontend:</w:t>
      </w:r>
      <w:r w:rsidR="00745633">
        <w:t xml:space="preserve"> </w:t>
      </w:r>
      <w:r w:rsidRPr="00347CE5">
        <w:t xml:space="preserve">HTML5, CSS3, JavaScript (ES6+), React.js, </w:t>
      </w:r>
      <w:proofErr w:type="spellStart"/>
      <w:r w:rsidRPr="00347CE5">
        <w:t>Redux</w:t>
      </w:r>
      <w:proofErr w:type="spellEnd"/>
    </w:p>
    <w:p w:rsidR="00347CE5" w:rsidRDefault="00347CE5">
      <w:pPr>
        <w:pStyle w:val="ListBullet"/>
      </w:pPr>
      <w:r>
        <w:rPr>
          <w:b/>
        </w:rPr>
        <w:t>Backend:</w:t>
      </w:r>
      <w:r>
        <w:t xml:space="preserve"> </w:t>
      </w:r>
      <w:r w:rsidRPr="00347CE5">
        <w:t xml:space="preserve">Node.js, Express.js, </w:t>
      </w:r>
      <w:proofErr w:type="spellStart"/>
      <w:r w:rsidRPr="00347CE5">
        <w:t>MongoDB</w:t>
      </w:r>
      <w:proofErr w:type="spellEnd"/>
      <w:r w:rsidRPr="00347CE5">
        <w:t xml:space="preserve">, </w:t>
      </w:r>
      <w:proofErr w:type="spellStart"/>
      <w:r w:rsidRPr="00347CE5">
        <w:t>RESTful</w:t>
      </w:r>
      <w:proofErr w:type="spellEnd"/>
      <w:r w:rsidRPr="00347CE5">
        <w:t xml:space="preserve"> APIs</w:t>
      </w:r>
    </w:p>
    <w:p w:rsidR="009E7AA0" w:rsidRDefault="00745633">
      <w:pPr>
        <w:pStyle w:val="ListBullet"/>
      </w:pPr>
      <w:r w:rsidRPr="00745633">
        <w:rPr>
          <w:b/>
        </w:rPr>
        <w:t>Programming Languages:</w:t>
      </w:r>
      <w:r>
        <w:t xml:space="preserve"> C, C++, Python</w:t>
      </w:r>
    </w:p>
    <w:p w:rsidR="009E7AA0" w:rsidRDefault="00745633">
      <w:pPr>
        <w:pStyle w:val="ListBullet"/>
      </w:pPr>
      <w:r w:rsidRPr="00745633">
        <w:rPr>
          <w:b/>
        </w:rPr>
        <w:t>Tools &amp; Tech:</w:t>
      </w:r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REST APIs, </w:t>
      </w:r>
      <w:proofErr w:type="spellStart"/>
      <w:r>
        <w:t>Netlify</w:t>
      </w:r>
      <w:proofErr w:type="spellEnd"/>
      <w:r>
        <w:t xml:space="preserve">, </w:t>
      </w:r>
      <w:proofErr w:type="spellStart"/>
      <w:r>
        <w:t>Hostinger</w:t>
      </w:r>
      <w:proofErr w:type="spellEnd"/>
    </w:p>
    <w:p w:rsidR="008B5C67" w:rsidRDefault="008B5C67">
      <w:pPr>
        <w:pStyle w:val="ListBullet"/>
      </w:pPr>
      <w:r>
        <w:rPr>
          <w:b/>
        </w:rPr>
        <w:t>Communication:</w:t>
      </w:r>
      <w:r>
        <w:t xml:space="preserve"> Strong verbal and written communication, effective team collaboration and presentation skills</w:t>
      </w:r>
    </w:p>
    <w:p w:rsidR="009E7AA0" w:rsidRDefault="00745633">
      <w:pPr>
        <w:pStyle w:val="Heading1"/>
      </w:pPr>
      <w:r>
        <w:t>Education</w:t>
      </w:r>
    </w:p>
    <w:p w:rsidR="009E7AA0" w:rsidRDefault="00745633">
      <w:r>
        <w:t>Bachelor of Technology (</w:t>
      </w:r>
      <w:r w:rsidRPr="00745633">
        <w:rPr>
          <w:b/>
        </w:rPr>
        <w:t>B.Tech</w:t>
      </w:r>
      <w:r>
        <w:t>), Computer Science &amp; Engineering</w:t>
      </w:r>
    </w:p>
    <w:p w:rsidR="009E7AA0" w:rsidRDefault="00745633">
      <w:r>
        <w:t>ICFAI University, Tripura | 2023 – 2027 (Expected)</w:t>
      </w:r>
    </w:p>
    <w:p w:rsidR="009E7AA0" w:rsidRDefault="00745633">
      <w:r>
        <w:t xml:space="preserve">Current SGPA: </w:t>
      </w:r>
      <w:r w:rsidRPr="00745633">
        <w:rPr>
          <w:b/>
        </w:rPr>
        <w:t>8.5</w:t>
      </w:r>
      <w:r w:rsidR="00347CE5">
        <w:rPr>
          <w:b/>
        </w:rPr>
        <w:t>/10</w:t>
      </w:r>
    </w:p>
    <w:p w:rsidR="009E7AA0" w:rsidRDefault="009E7AA0"/>
    <w:p w:rsidR="009E7AA0" w:rsidRDefault="00745633">
      <w:r>
        <w:t>Class XII (CBSE)</w:t>
      </w:r>
    </w:p>
    <w:p w:rsidR="009E7AA0" w:rsidRDefault="00745633">
      <w:proofErr w:type="spellStart"/>
      <w:r>
        <w:t>Kendriya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</w:t>
      </w:r>
      <w:proofErr w:type="spellStart"/>
      <w:r>
        <w:t>Kunjaban</w:t>
      </w:r>
      <w:proofErr w:type="spellEnd"/>
      <w:r>
        <w:t xml:space="preserve">, </w:t>
      </w:r>
      <w:proofErr w:type="spellStart"/>
      <w:r>
        <w:t>Agartala</w:t>
      </w:r>
      <w:proofErr w:type="spellEnd"/>
      <w:r>
        <w:t xml:space="preserve"> No.1 | 2023</w:t>
      </w:r>
    </w:p>
    <w:p w:rsidR="009E7AA0" w:rsidRDefault="00745633">
      <w:r>
        <w:t xml:space="preserve">Percentage: </w:t>
      </w:r>
      <w:r w:rsidRPr="00745633">
        <w:rPr>
          <w:b/>
        </w:rPr>
        <w:t>63.6%</w:t>
      </w:r>
    </w:p>
    <w:p w:rsidR="009E7AA0" w:rsidRDefault="00745633">
      <w:pPr>
        <w:pStyle w:val="Heading1"/>
      </w:pPr>
      <w:r>
        <w:t>Projects</w:t>
      </w:r>
    </w:p>
    <w:p w:rsidR="009E7AA0" w:rsidRDefault="00745633" w:rsidP="00745633">
      <w:r w:rsidRPr="00745633">
        <w:rPr>
          <w:b/>
        </w:rPr>
        <w:t>Uber</w:t>
      </w:r>
      <w:r>
        <w:rPr>
          <w:b/>
        </w:rPr>
        <w:t xml:space="preserve"> </w:t>
      </w:r>
      <w:r w:rsidRPr="00745633">
        <w:rPr>
          <w:b/>
        </w:rPr>
        <w:t>Clone – Ride-Hailing Web App</w:t>
      </w:r>
    </w:p>
    <w:p w:rsidR="009E7AA0" w:rsidRDefault="00745633" w:rsidP="00745633">
      <w:pPr>
        <w:pStyle w:val="ListBullet"/>
      </w:pPr>
      <w:r>
        <w:t xml:space="preserve">Developed </w:t>
      </w:r>
      <w:r w:rsidR="008B5C67">
        <w:t xml:space="preserve">a responsive front-end clone of </w:t>
      </w:r>
      <w:proofErr w:type="spellStart"/>
      <w:r>
        <w:t>Uber</w:t>
      </w:r>
      <w:proofErr w:type="spellEnd"/>
      <w:r>
        <w:t xml:space="preserve"> using HTML, CSS, and JavaScript.</w:t>
      </w:r>
    </w:p>
    <w:p w:rsidR="009E7AA0" w:rsidRDefault="00745633" w:rsidP="00745633">
      <w:pPr>
        <w:pStyle w:val="ListBullet"/>
      </w:pPr>
      <w:r>
        <w:t>Integrated Google Maps API and fare estimation logic.</w:t>
      </w:r>
    </w:p>
    <w:p w:rsidR="009E7AA0" w:rsidRDefault="00745633" w:rsidP="00745633">
      <w:pPr>
        <w:pStyle w:val="ListBullet"/>
      </w:pPr>
      <w:r w:rsidRPr="00745633">
        <w:rPr>
          <w:b/>
        </w:rPr>
        <w:lastRenderedPageBreak/>
        <w:t>Live Demo:</w:t>
      </w:r>
      <w:r>
        <w:t xml:space="preserve"> </w:t>
      </w:r>
      <w:hyperlink r:id="rId8" w:history="1">
        <w:r w:rsidR="006364ED" w:rsidRPr="00525075">
          <w:rPr>
            <w:rStyle w:val="Hyperlink"/>
          </w:rPr>
          <w:t>https://uber-clone.netlify.app/</w:t>
        </w:r>
      </w:hyperlink>
      <w:r w:rsidR="006364ED">
        <w:t xml:space="preserve"> </w:t>
      </w:r>
    </w:p>
    <w:p w:rsidR="00745633" w:rsidRDefault="00745633" w:rsidP="00745633">
      <w:pPr>
        <w:rPr>
          <w:b/>
        </w:rPr>
      </w:pPr>
    </w:p>
    <w:p w:rsidR="009E7AA0" w:rsidRDefault="008B5C67" w:rsidP="00745633">
      <w:r>
        <w:rPr>
          <w:b/>
        </w:rPr>
        <w:t xml:space="preserve">Airbnb Clone </w:t>
      </w:r>
    </w:p>
    <w:p w:rsidR="009E7AA0" w:rsidRDefault="008B5C67">
      <w:pPr>
        <w:pStyle w:val="ListBullet"/>
      </w:pPr>
      <w:r>
        <w:t xml:space="preserve">Developed a full-stack Airbnb clone with responsive UI, dynamic property listings, and booking functionality </w:t>
      </w:r>
      <w:r w:rsidR="00745633">
        <w:t>using HTML, CSS, and JavaScript.</w:t>
      </w:r>
    </w:p>
    <w:p w:rsidR="009E7AA0" w:rsidRDefault="00745633">
      <w:pPr>
        <w:pStyle w:val="ListBullet"/>
      </w:pPr>
      <w:r w:rsidRPr="00745633">
        <w:rPr>
          <w:b/>
        </w:rPr>
        <w:t>Live Demo:</w:t>
      </w:r>
      <w:r>
        <w:t xml:space="preserve"> </w:t>
      </w:r>
      <w:hyperlink r:id="rId9" w:history="1">
        <w:r w:rsidR="006364ED" w:rsidRPr="00525075">
          <w:rPr>
            <w:rStyle w:val="Hyperlink"/>
          </w:rPr>
          <w:t>https://hridaydeveloper.github.io/airbnb-clone.com/</w:t>
        </w:r>
      </w:hyperlink>
      <w:r w:rsidR="006364ED">
        <w:t xml:space="preserve"> </w:t>
      </w:r>
    </w:p>
    <w:p w:rsidR="009E7AA0" w:rsidRDefault="00745633" w:rsidP="00745633">
      <w:r w:rsidRPr="00745633">
        <w:rPr>
          <w:b/>
        </w:rPr>
        <w:t>Weather App</w:t>
      </w:r>
    </w:p>
    <w:p w:rsidR="009E7AA0" w:rsidRDefault="00745633" w:rsidP="00745633">
      <w:pPr>
        <w:pStyle w:val="ListBullet"/>
      </w:pPr>
      <w:r>
        <w:t>Built a real-time weather application using OpenWeather API, JavaScript, and modern CSS.</w:t>
      </w:r>
    </w:p>
    <w:p w:rsidR="009E7AA0" w:rsidRDefault="00745633" w:rsidP="00745633">
      <w:pPr>
        <w:pStyle w:val="ListBullet"/>
      </w:pPr>
      <w:r w:rsidRPr="00745633">
        <w:rPr>
          <w:b/>
        </w:rPr>
        <w:t>Live Demo:</w:t>
      </w:r>
      <w:r>
        <w:t xml:space="preserve"> </w:t>
      </w:r>
      <w:hyperlink r:id="rId10" w:history="1">
        <w:r w:rsidR="006364ED" w:rsidRPr="00525075">
          <w:rPr>
            <w:rStyle w:val="Hyperlink"/>
          </w:rPr>
          <w:t>https://hridayforecast.netlify.app/</w:t>
        </w:r>
      </w:hyperlink>
      <w:r w:rsidR="006364ED">
        <w:t xml:space="preserve"> </w:t>
      </w:r>
    </w:p>
    <w:p w:rsidR="009E7AA0" w:rsidRDefault="00745633">
      <w:pPr>
        <w:pStyle w:val="Heading1"/>
      </w:pPr>
      <w:r>
        <w:t>Experience</w:t>
      </w:r>
    </w:p>
    <w:p w:rsidR="009E7AA0" w:rsidRPr="00745633" w:rsidRDefault="00745633">
      <w:pPr>
        <w:rPr>
          <w:b/>
        </w:rPr>
      </w:pPr>
      <w:r w:rsidRPr="00745633">
        <w:rPr>
          <w:b/>
        </w:rPr>
        <w:t>Hackathon Participant</w:t>
      </w:r>
    </w:p>
    <w:p w:rsidR="009E7AA0" w:rsidRPr="00745633" w:rsidRDefault="00745633">
      <w:pPr>
        <w:rPr>
          <w:b/>
        </w:rPr>
      </w:pPr>
      <w:r w:rsidRPr="00745633">
        <w:rPr>
          <w:b/>
        </w:rPr>
        <w:t>June 2024</w:t>
      </w:r>
    </w:p>
    <w:p w:rsidR="00347CE5" w:rsidRPr="00295FC9" w:rsidRDefault="00347CE5" w:rsidP="00347CE5">
      <w:pPr>
        <w:pStyle w:val="ListBullet"/>
      </w:pPr>
      <w:r w:rsidRPr="00295FC9">
        <w:t>Collaborated in </w:t>
      </w:r>
      <w:r w:rsidRPr="00295FC9">
        <w:rPr>
          <w:rStyle w:val="Strong"/>
          <w:rFonts w:cs="Segoe UI"/>
          <w:color w:val="404040"/>
        </w:rPr>
        <w:t xml:space="preserve">48-hour </w:t>
      </w:r>
      <w:proofErr w:type="spellStart"/>
      <w:r w:rsidRPr="00295FC9">
        <w:rPr>
          <w:rStyle w:val="Strong"/>
          <w:rFonts w:cs="Segoe UI"/>
          <w:color w:val="404040"/>
        </w:rPr>
        <w:t>hackathons</w:t>
      </w:r>
      <w:proofErr w:type="spellEnd"/>
      <w:r w:rsidRPr="00295FC9">
        <w:t xml:space="preserve">, building a </w:t>
      </w:r>
      <w:r w:rsidRPr="00295FC9">
        <w:rPr>
          <w:b/>
        </w:rPr>
        <w:t>Tesla EV website and e-commerce</w:t>
      </w:r>
      <w:r w:rsidRPr="00295FC9">
        <w:t xml:space="preserve"> </w:t>
      </w:r>
      <w:r w:rsidRPr="00295FC9">
        <w:rPr>
          <w:b/>
        </w:rPr>
        <w:t>platform</w:t>
      </w:r>
      <w:r w:rsidRPr="00295FC9">
        <w:t xml:space="preserve"> using </w:t>
      </w:r>
      <w:r w:rsidRPr="00295FC9">
        <w:rPr>
          <w:b/>
        </w:rPr>
        <w:t>MERN stack.</w:t>
      </w:r>
    </w:p>
    <w:p w:rsidR="00347CE5" w:rsidRDefault="00347CE5" w:rsidP="00347CE5">
      <w:pPr>
        <w:pStyle w:val="ListBullet"/>
      </w:pPr>
      <w:r w:rsidRPr="00347CE5">
        <w:t>Improved app performance by 30% via code optimization</w:t>
      </w:r>
      <w:proofErr w:type="gramStart"/>
      <w:r w:rsidRPr="00347CE5">
        <w:t>.</w:t>
      </w:r>
      <w:r>
        <w:t>.</w:t>
      </w:r>
      <w:proofErr w:type="gramEnd"/>
    </w:p>
    <w:p w:rsidR="009E7AA0" w:rsidRPr="00745633" w:rsidRDefault="00745633">
      <w:pPr>
        <w:rPr>
          <w:b/>
        </w:rPr>
      </w:pPr>
      <w:r w:rsidRPr="00745633">
        <w:rPr>
          <w:b/>
        </w:rPr>
        <w:t xml:space="preserve">Front-End </w:t>
      </w:r>
      <w:proofErr w:type="spellStart"/>
      <w:r w:rsidRPr="00745633">
        <w:rPr>
          <w:b/>
        </w:rPr>
        <w:t>Bootcamp</w:t>
      </w:r>
      <w:proofErr w:type="spellEnd"/>
      <w:r w:rsidRPr="00745633">
        <w:rPr>
          <w:b/>
        </w:rPr>
        <w:t xml:space="preserve"> – </w:t>
      </w:r>
      <w:proofErr w:type="spellStart"/>
      <w:r w:rsidRPr="00745633">
        <w:rPr>
          <w:b/>
        </w:rPr>
        <w:t>Codekaro</w:t>
      </w:r>
      <w:proofErr w:type="spellEnd"/>
    </w:p>
    <w:p w:rsidR="009E7AA0" w:rsidRPr="00745633" w:rsidRDefault="00745633">
      <w:pPr>
        <w:rPr>
          <w:b/>
        </w:rPr>
      </w:pPr>
      <w:r w:rsidRPr="00745633">
        <w:rPr>
          <w:b/>
        </w:rPr>
        <w:t>April 2025</w:t>
      </w:r>
    </w:p>
    <w:p w:rsidR="009E7AA0" w:rsidRPr="00295FC9" w:rsidRDefault="00347CE5" w:rsidP="00347CE5">
      <w:pPr>
        <w:pStyle w:val="ListBullet"/>
      </w:pPr>
      <w:r w:rsidRPr="00295FC9">
        <w:t>Mastered </w:t>
      </w:r>
      <w:r w:rsidRPr="00295FC9">
        <w:rPr>
          <w:rStyle w:val="Strong"/>
          <w:rFonts w:cs="Segoe UI"/>
          <w:color w:val="404040"/>
        </w:rPr>
        <w:t>advanced CSS layouts</w:t>
      </w:r>
      <w:r w:rsidRPr="00295FC9">
        <w:t xml:space="preserve"> by building </w:t>
      </w:r>
      <w:proofErr w:type="spellStart"/>
      <w:r w:rsidRPr="00295FC9">
        <w:t>Instagram</w:t>
      </w:r>
      <w:proofErr w:type="spellEnd"/>
      <w:r w:rsidRPr="00295FC9">
        <w:t xml:space="preserve"> and </w:t>
      </w:r>
      <w:proofErr w:type="spellStart"/>
      <w:r w:rsidRPr="00295FC9">
        <w:t>Airbnb</w:t>
      </w:r>
      <w:proofErr w:type="spellEnd"/>
      <w:r w:rsidRPr="00295FC9">
        <w:t xml:space="preserve"> clones from scratch.</w:t>
      </w:r>
    </w:p>
    <w:p w:rsidR="009E7AA0" w:rsidRDefault="00745633">
      <w:pPr>
        <w:pStyle w:val="Heading1"/>
      </w:pPr>
      <w:r>
        <w:t>Achievements</w:t>
      </w:r>
    </w:p>
    <w:p w:rsidR="00347CE5" w:rsidRPr="00295FC9" w:rsidRDefault="00347CE5" w:rsidP="00347CE5">
      <w:pPr>
        <w:pStyle w:val="ListBullet"/>
      </w:pPr>
      <w:r w:rsidRPr="00295FC9">
        <w:t>Deployed </w:t>
      </w:r>
      <w:r w:rsidRPr="00295FC9">
        <w:rPr>
          <w:rStyle w:val="Strong"/>
          <w:rFonts w:cs="Segoe UI"/>
          <w:color w:val="404040"/>
        </w:rPr>
        <w:t>5+ full-stack projects</w:t>
      </w:r>
      <w:r w:rsidRPr="00295FC9">
        <w:t> with 100% on-time completion.</w:t>
      </w:r>
    </w:p>
    <w:p w:rsidR="009E7AA0" w:rsidRPr="00295FC9" w:rsidRDefault="00347CE5" w:rsidP="00347CE5">
      <w:pPr>
        <w:pStyle w:val="ListBullet"/>
      </w:pPr>
      <w:r w:rsidRPr="00295FC9">
        <w:t>Ranked in </w:t>
      </w:r>
      <w:r w:rsidRPr="00295FC9">
        <w:rPr>
          <w:rStyle w:val="Strong"/>
          <w:rFonts w:cs="Segoe UI"/>
          <w:color w:val="404040"/>
        </w:rPr>
        <w:t>top 20%</w:t>
      </w:r>
      <w:r w:rsidRPr="00295FC9">
        <w:t> in university for academic performance.</w:t>
      </w:r>
    </w:p>
    <w:p w:rsidR="009E7AA0" w:rsidRDefault="00745633">
      <w:pPr>
        <w:pStyle w:val="Heading1"/>
      </w:pPr>
      <w:r>
        <w:t>Portfolio &amp; Certifications</w:t>
      </w:r>
    </w:p>
    <w:p w:rsidR="009E7AA0" w:rsidRDefault="00745633">
      <w:r>
        <w:t xml:space="preserve">All project repositories and certifications available on my </w:t>
      </w:r>
      <w:r w:rsidRPr="00745633">
        <w:rPr>
          <w:b/>
        </w:rPr>
        <w:t>LinkedIn profile</w:t>
      </w:r>
      <w:r w:rsidRPr="00745633">
        <w:t>.</w:t>
      </w:r>
    </w:p>
    <w:p w:rsidR="009E7AA0" w:rsidRDefault="00745633">
      <w:r w:rsidRPr="00745633">
        <w:rPr>
          <w:b/>
        </w:rPr>
        <w:t>Link:</w:t>
      </w:r>
      <w:r>
        <w:t xml:space="preserve"> </w:t>
      </w:r>
      <w:hyperlink r:id="rId11" w:history="1">
        <w:r w:rsidR="006364ED" w:rsidRPr="00525075">
          <w:rPr>
            <w:rStyle w:val="Hyperlink"/>
          </w:rPr>
          <w:t>www.linkedin.com/in/hriday-das-390a61286</w:t>
        </w:r>
      </w:hyperlink>
      <w:r w:rsidR="006364ED">
        <w:t xml:space="preserve"> </w:t>
      </w:r>
    </w:p>
    <w:sectPr w:rsidR="009E7A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E334CD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AF7CE2"/>
    <w:multiLevelType w:val="multilevel"/>
    <w:tmpl w:val="635E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BA604C"/>
    <w:multiLevelType w:val="multilevel"/>
    <w:tmpl w:val="14C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F84DCA"/>
    <w:multiLevelType w:val="multilevel"/>
    <w:tmpl w:val="F962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DE61F7"/>
    <w:multiLevelType w:val="multilevel"/>
    <w:tmpl w:val="1AB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867539"/>
    <w:multiLevelType w:val="multilevel"/>
    <w:tmpl w:val="9D6A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>
    <w:useFELayout/>
  </w:compat>
  <w:rsids>
    <w:rsidRoot w:val="00B47730"/>
    <w:rsid w:val="00034616"/>
    <w:rsid w:val="0006063C"/>
    <w:rsid w:val="0015074B"/>
    <w:rsid w:val="00277A9E"/>
    <w:rsid w:val="00295FC9"/>
    <w:rsid w:val="0029639D"/>
    <w:rsid w:val="00326F90"/>
    <w:rsid w:val="00347CE5"/>
    <w:rsid w:val="006364ED"/>
    <w:rsid w:val="00745633"/>
    <w:rsid w:val="008210A7"/>
    <w:rsid w:val="008B5C67"/>
    <w:rsid w:val="009E7AA0"/>
    <w:rsid w:val="00A707D2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364ED"/>
    <w:rPr>
      <w:color w:val="0000FF" w:themeColor="hyperlink"/>
      <w:u w:val="single"/>
    </w:rPr>
  </w:style>
  <w:style w:type="paragraph" w:customStyle="1" w:styleId="ds-markdown-paragraph">
    <w:name w:val="ds-markdown-paragraph"/>
    <w:basedOn w:val="Normal"/>
    <w:rsid w:val="0034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8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er-clone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Hridaydevelop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hriday-das-390a61286" TargetMode="External"/><Relationship Id="rId11" Type="http://schemas.openxmlformats.org/officeDocument/2006/relationships/hyperlink" Target="http://www.linkedin.com/in/hriday-das-390a6128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ridayforecast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ridaydeveloper.github.io/airbnb-clone.com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Summary</vt:lpstr>
      <vt:lpstr>Skills</vt:lpstr>
      <vt:lpstr>Education</vt:lpstr>
      <vt:lpstr>Projects</vt:lpstr>
      <vt:lpstr>Experience</vt:lpstr>
      <vt:lpstr>Achievements</vt:lpstr>
      <vt:lpstr>Portfolio &amp; Certifications</vt:lpstr>
    </vt:vector>
  </TitlesOfParts>
  <Company/>
  <LinksUpToDate>false</LinksUpToDate>
  <CharactersWithSpaces>2485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pc</cp:lastModifiedBy>
  <cp:revision>2</cp:revision>
  <dcterms:created xsi:type="dcterms:W3CDTF">2025-05-04T14:14:00Z</dcterms:created>
  <dcterms:modified xsi:type="dcterms:W3CDTF">2025-05-04T14:14:00Z</dcterms:modified>
</cp:coreProperties>
</file>